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CIJI</w:t>
      </w:r>
    </w:p>
    <w:p>
      <w:r>
        <w:t>Any coincidence with existing people, objects, brands, products, and objects is random unless otherwise stated; this is an artistic work, and the author does not approve, justify, or encourage views that are reflected in the work in one way or another.</w:t>
      </w:r>
    </w:p>
    <w:p>
      <w:r>
        <w:t>Act I Broken Claw</w:t>
      </w:r>
    </w:p>
    <w:p>
      <w:r>
        <w:t>Chapter 0.5 Cloud lock</w:t>
      </w:r>
    </w:p>
    <w:p>
      <w:r>
        <w:t>The world is chaotic. It is at one time a complex and simple place where you wander aimlessly with an encouraging start, but a blurry end. There is no clear goal to be pursued. No one wants simply to live, to fill the void within themselves. To see the meaning of what is happening, to do something for something or someone. People in this world are subject to the occasion, but they turn it on their side and now they control this world. It is they who have given meaning to this absurd and irrational world.</w:t>
      </w:r>
    </w:p>
    <w:p>
      <w:r>
        <w:t>If there's smoke, there's fire.</w:t>
      </w:r>
    </w:p>
    <w:p>
      <w:r>
        <w:t>They think it's a fate, not an accident, and they explain it as a deterministic event that a massive self-lighted celestial body made up of gas or plasma, and that's how they've isolated themselves from the fear of the unknown and filled the void in the shower, but this sandbox with limited capabilities that doesn't set targets, which is terribly boring.</w:t>
      </w:r>
    </w:p>
    <w:p>
      <w:r>
        <w:t>It's much easier when you're told, because you don't have to think what's right and what's wrong, it's taken for granted, so why do you have to look for meaning in all of this? Why does it have to be so complicated?</w:t>
      </w:r>
    </w:p>
    <w:p>
      <w:r>
        <w:t>Whatever you think about it, try to ask yourself, what's the point of life? No, literally.</w:t>
      </w:r>
    </w:p>
    <w:p>
      <w:r>
        <w:t>From a scientific point of view, life is a form of material existence with the following characteristics:</w:t>
      </w:r>
    </w:p>
    <w:p>
      <w:r>
        <w:t>Organization and structure: Living organisms consist of cells, which are the main structural units of life.</w:t>
      </w:r>
    </w:p>
    <w:p>
      <w:r>
        <w:t>Exchange of substances: Living is constantly interacting with the environment by consuming energy and substances to maintain its structure and functions.</w:t>
      </w:r>
    </w:p>
    <w:p>
      <w:r>
        <w:t>Growth and development: Organisms grow and change throughout life, going through different stages.</w:t>
      </w:r>
    </w:p>
    <w:p>
      <w:r>
        <w:t>Reproduction: The ability to transmit genetic information to the next generation.</w:t>
      </w:r>
    </w:p>
    <w:p>
      <w:r>
        <w:t>Response to irritants: Living responds to changes in the environment (e.g. movement towards light, avoidance of danger).</w:t>
      </w:r>
    </w:p>
    <w:p>
      <w:r>
        <w:t>Evolution: Over time, organisms change and adapt to better fit the environment.</w:t>
      </w:r>
    </w:p>
    <w:p>
      <w:r>
        <w:t>Now, having an idea of "life," try to answer that question.</w:t>
      </w:r>
    </w:p>
    <w:p>
      <w:r>
        <w:t>Let me give you my answer, paragraph 4 -- reproduction. The transmission of your genetic data, not even the desire to live. Otherwise, life would not be as diverse as it is now. Millions of years of evolution and gene transmissions where the best racers were selected selectively to transmit the genome. If a person passed on his genome, he would be successful, he wouldn't need anything else. A body called human being, performing its function, eukaryots in delight. Their plan for 18 to 40 years has been successful. All your life they've been waiting for this remarkable day. Absurd truth? Life is absurd, but human beings are something else. They're apogees of absurdity, the greatest form of absurdity. They go against life and its inventions, and now they prefer not to have children at all, in opposition to the very nature of their existence.</w:t>
      </w:r>
    </w:p>
    <w:p>
      <w:r>
        <w:t>People are absurd.</w:t>
      </w:r>
    </w:p>
    <w:p>
      <w:r>
        <w:t>Once upon a time, there were two kingdoms, "Cloud" and "Twilight." The relationship between the two kingdoms was mildly dressed. One day, the slightest mistake broke the line between them. The world was built on trust and trust. Even though the two kingdoms were the same, cloudy and dark, it could not prevent them from finding differences even where they weren't. Even if they were 99.9% identical, there would be a reason for hating each other. Now the clouds are packed and the storm is coming.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